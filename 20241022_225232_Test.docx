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Preventivo per Test</w:t>
      </w:r>
    </w:p>
    <w:p>
      <w:r>
        <w:t>Tipo di sito: Altro (Pagina ristorante)</w:t>
      </w:r>
    </w:p>
    <w:p>
      <w:r>
        <w:t>Piattaforma: Codice</w:t>
      </w:r>
    </w:p>
    <w:p>
      <w:r>
        <w:t>SEO: Incluso</w:t>
      </w:r>
    </w:p>
    <w:p>
      <w:r>
        <w:t>Gestione Hosting: Incluso</w:t>
      </w:r>
    </w:p>
    <w:p>
      <w:r>
        <w:t xml:space="preserve">Descrizione del progetto: </w:t>
      </w:r>
    </w:p>
    <w:p>
      <w:r>
        <w:t>Totale: €1780.0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